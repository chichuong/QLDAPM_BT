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Phân tích yêu cầu hệ thống - Website đặt tour du lịch Lucky Tours</w:t>
      </w:r>
    </w:p>
    <w:p>
      <w:pPr>
        <w:pStyle w:val="Heading1"/>
      </w:pPr>
      <w:r>
        <w:t>1. Yêu cầu chức năng</w:t>
      </w:r>
    </w:p>
    <w:p>
      <w:r>
        <w:t>Dựa trên sơ đồ use case và mô tả nghiệp vụ, hệ thống bao gồm các chức năng chính:</w:t>
      </w:r>
    </w:p>
    <w:p>
      <w:pPr>
        <w:pStyle w:val="Heading2"/>
      </w:pPr>
      <w:r>
        <w:t>1.1. Khách hàng</w:t>
      </w:r>
    </w:p>
    <w:p>
      <w:r>
        <w:br/>
        <w:t>- Đăng ký/Đăng nhập hệ thống</w:t>
        <w:br/>
        <w:t>- Tìm kiếm tour theo từ khóa, tiêu chí (thời gian, địa điểm, loại tour,...)</w:t>
        <w:br/>
        <w:t>- Xem danh sách tour theo vùng miền</w:t>
        <w:br/>
        <w:t>- Xem chi tiết tour (thông tin lịch trình, giá, khuyến mãi)</w:t>
        <w:br/>
        <w:t>- Đặt tour trực tuyến (bao gồm kiểm tra dữ liệu nhập)</w:t>
        <w:br/>
        <w:t>- Thanh toán trực tuyến (xử lý qua cổng thanh toán)</w:t>
        <w:br/>
        <w:t>- Xem lịch sử tour đã đặt</w:t>
        <w:br/>
        <w:t>- Yêu cầu hủy/đổi tour</w:t>
        <w:br/>
        <w:t>- Nhận hoàn tiền theo chính sách</w:t>
        <w:br/>
      </w:r>
    </w:p>
    <w:p>
      <w:pPr>
        <w:pStyle w:val="Heading2"/>
      </w:pPr>
      <w:r>
        <w:t>1.2. Nhân viên</w:t>
      </w:r>
    </w:p>
    <w:p>
      <w:r>
        <w:br/>
        <w:t>- Quản lý đơn đặt tour (xem, duyệt, chỉnh sửa trạng thái)</w:t>
        <w:br/>
        <w:t>- Tạo/Cập nhật/Xóa tour</w:t>
        <w:br/>
        <w:t>- Thống kê doanh thu</w:t>
        <w:br/>
        <w:t>- Phân công hướng dẫn viên cho tour</w:t>
        <w:br/>
      </w:r>
    </w:p>
    <w:p>
      <w:pPr>
        <w:pStyle w:val="Heading2"/>
      </w:pPr>
      <w:r>
        <w:t>1.3. Hướng dẫn viên</w:t>
      </w:r>
    </w:p>
    <w:p>
      <w:r>
        <w:br/>
        <w:t>- Xem lịch được phân công</w:t>
        <w:br/>
        <w:t>- Xác nhận tham gia tour</w:t>
        <w:br/>
      </w:r>
    </w:p>
    <w:p>
      <w:pPr>
        <w:pStyle w:val="Heading2"/>
      </w:pPr>
      <w:r>
        <w:t>1.4. Quản lý</w:t>
      </w:r>
    </w:p>
    <w:p>
      <w:r>
        <w:br/>
        <w:t>- Xem báo cáo doanh thu</w:t>
        <w:br/>
        <w:t>- Quản lý tài khoản người dùng</w:t>
        <w:br/>
      </w:r>
    </w:p>
    <w:p>
      <w:pPr>
        <w:pStyle w:val="Heading1"/>
      </w:pPr>
      <w:r>
        <w:t>2. Yêu cầu phi chức năng</w:t>
      </w:r>
    </w:p>
    <w:p>
      <w:r>
        <w:br/>
        <w:t>- Hiệu năng: Hệ thống phản hồi nhanh (&lt;3s cho tìm kiếm tour)</w:t>
        <w:br/>
        <w:t>- Tính sẵn sàng: Đảm bảo uptime ≥ 99.5%</w:t>
        <w:br/>
        <w:t>- Bảo mật: Sử dụng HTTPS, mã hóa mật khẩu, phân quyền người dùng</w:t>
        <w:br/>
        <w:t>- Khả dụng: Giao diện thân thiện, dễ sử dụng, hỗ trợ đa nền tảng (PC, mobile)</w:t>
        <w:br/>
        <w:t>- Khả năng mở rộng: Cho phép thêm nhiều tour, người dùng mà không ảnh hưởng hiệu suất</w:t>
        <w:br/>
      </w:r>
    </w:p>
    <w:p>
      <w:pPr>
        <w:pStyle w:val="Heading1"/>
      </w:pPr>
      <w:r>
        <w:t>3. Quy tắc nghiệp vụ</w:t>
      </w:r>
    </w:p>
    <w:p>
      <w:r>
        <w:br/>
        <w:t>- Mỗi tour có từ 10 - 40 khách hàng</w:t>
        <w:br/>
        <w:t>- Một khách hàng có thể đặt nhiều tour</w:t>
        <w:br/>
        <w:t>- Thanh toán phải thực hiện trong vòng 24h sau khi đặt tour, quá hạn đơn sẽ bị hủy</w:t>
        <w:br/>
        <w:t>- Chính sách hoàn tiền khi hủy tour:</w:t>
        <w:br/>
        <w:t xml:space="preserve">  + Trước 24h: hoàn 70%</w:t>
        <w:br/>
        <w:t xml:space="preserve">  + Trước 12h: hoàn 50%</w:t>
        <w:br/>
        <w:t xml:space="preserve">  + Sau 12h: không hoàn tiền</w:t>
        <w:br/>
        <w:t>- Một nhân viên có thể quản lý nhiều đơn đặt tour, nhưng một đơn chỉ do một nhân viên phụ trách</w:t>
        <w:br/>
        <w:t>- Mỗi tour có từ 2-3 hướng dẫn viên, một hướng dẫn viên có thể tham gia nhiều tour (không trùng lịch)</w:t>
        <w:br/>
      </w:r>
    </w:p>
    <w:p>
      <w:pPr>
        <w:pStyle w:val="Heading1"/>
      </w:pPr>
      <w:r>
        <w:t>4. Quy trình nghiệp vụ</w:t>
      </w:r>
    </w:p>
    <w:p>
      <w:pPr>
        <w:pStyle w:val="Heading2"/>
      </w:pPr>
      <w:r>
        <w:t>4.1. Quy trình đặt tour</w:t>
      </w:r>
    </w:p>
    <w:p>
      <w:r>
        <w:br/>
        <w:t>1. Khách hàng tìm kiếm/chọn tour</w:t>
        <w:br/>
        <w:t>2. Hệ thống hiển thị chi tiết tour</w:t>
        <w:br/>
        <w:t>3. Khách hàng đăng nhập và đặt tour</w:t>
        <w:br/>
        <w:t>4. Hệ thống kiểm tra dữ liệu, lưu đơn và thông báo kết quả</w:t>
        <w:br/>
        <w:t>5. Khách hàng tiến hành thanh toán hoặc thanh toán sau (trong vòng 24h)</w:t>
        <w:br/>
        <w:t>6. Nếu không thanh toán trong 24h, hệ thống tự động hủy đơn</w:t>
        <w:br/>
      </w:r>
    </w:p>
    <w:p>
      <w:pPr>
        <w:pStyle w:val="Heading2"/>
      </w:pPr>
      <w:r>
        <w:t>4.2. Quy trình hủy/đổi tour</w:t>
      </w:r>
    </w:p>
    <w:p>
      <w:r>
        <w:br/>
        <w:t>1. Khách hàng gửi yêu cầu hủy/đổi</w:t>
        <w:br/>
        <w:t>2. Nhân viên xác nhận yêu cầu</w:t>
        <w:br/>
        <w:t>3. Hệ thống áp dụng quy tắc hoàn tiền</w:t>
        <w:br/>
        <w:t>4. Tiến hành hoàn tiền (nếu có)</w:t>
        <w:br/>
        <w:t>5. Gửi thông báo cho khách hàng</w:t>
        <w:br/>
      </w:r>
    </w:p>
    <w:p>
      <w:pPr>
        <w:pStyle w:val="Heading2"/>
      </w:pPr>
      <w:r>
        <w:t>4.3. Quy trình quản lý vận hành</w:t>
      </w:r>
    </w:p>
    <w:p>
      <w:r>
        <w:br/>
        <w:t>1. Nhân viên tạo/cập nhật tour, quản lý đơn đặt</w:t>
        <w:br/>
        <w:t>2. Quản lý phân công hướng dẫn viên</w:t>
        <w:br/>
        <w:t>3. Hướng dẫn viên xem lịch được phân công và xác nhận</w:t>
        <w:br/>
        <w:t>4. Quản lý theo dõi báo cáo, thống kê doanh thu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